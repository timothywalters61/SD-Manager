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7.0 -->
  <w:body>
    <w:p>
      <w:pPr>
        <w:spacing w:before="240" w:after="240"/>
        <w:sectPr>
          <w:pgMar w:header="720" w:footer="720"/>
          <w:cols w:space="720"/>
        </w:sectPr>
      </w:pPr>
      <w:bookmarkStart w:id="0" w:name="_bookmark0"/>
      <w:bookmarkEnd w:id="0"/>
    </w:p>
    <w:p>
      <w:pPr>
        <w:widowControl w:val="0"/>
        <w:spacing w:before="240" w:after="160" w:line="14" w:lineRule="atLeast"/>
        <w:jc w:val="center"/>
      </w:pP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-4826</wp:posOffset>
            </wp:positionH>
            <wp:positionV relativeFrom="paragraph">
              <wp:posOffset>-4826</wp:posOffset>
            </wp:positionV>
            <wp:extent cx="9525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160" w:line="2814" w:lineRule="atLeast"/>
      </w:pPr>
    </w:p>
    <w:p>
      <w:pPr>
        <w:widowControl w:val="0"/>
        <w:spacing w:before="0" w:after="160" w:line="1200" w:lineRule="atLeast"/>
        <w:ind w:left="4821"/>
      </w:pPr>
      <w:r>
        <w:rPr>
          <w:rFonts w:ascii="Calibri" w:eastAsia="Calibri" w:hAnsi="Calibri" w:cs="Calibri"/>
          <w:spacing w:val="-2"/>
          <w:sz w:val="120"/>
          <w:szCs w:val="120"/>
        </w:rPr>
        <w:t>SD-Manager</w:t>
      </w:r>
    </w:p>
    <w:p>
      <w:pPr>
        <w:widowControl w:val="0"/>
        <w:spacing w:before="0" w:after="160" w:line="336" w:lineRule="atLeast"/>
      </w:pPr>
    </w:p>
    <w:p>
      <w:pPr>
        <w:widowControl w:val="0"/>
        <w:spacing w:before="0" w:after="160" w:line="481" w:lineRule="atLeast"/>
        <w:ind w:left="2320"/>
      </w:pPr>
      <w:r>
        <w:rPr>
          <w:rFonts w:ascii="Calibri" w:eastAsia="Calibri" w:hAnsi="Calibri" w:cs="Calibri"/>
          <w:spacing w:val="-2"/>
          <w:sz w:val="48"/>
          <w:szCs w:val="48"/>
        </w:rPr>
        <w:t>By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3"/>
          <w:sz w:val="48"/>
          <w:szCs w:val="48"/>
        </w:rPr>
        <w:t>Timothy,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Simphiwe,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Mikayla,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7"/>
          <w:sz w:val="48"/>
          <w:szCs w:val="48"/>
        </w:rPr>
        <w:t>Phediso,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Jesse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&amp;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Razeen</w:t>
      </w:r>
    </w:p>
    <w:p>
      <w:pPr>
        <w:spacing w:before="240" w:after="240"/>
        <w:sectPr>
          <w:type w:val="continuous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bookmarkStart w:id="1" w:name="_bookmark1"/>
      <w:bookmarkEnd w:id="1"/>
    </w:p>
    <w:p>
      <w:pPr>
        <w:spacing w:before="240" w:after="240"/>
        <w:sectPr>
          <w:type w:val="nextPage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-4826</wp:posOffset>
            </wp:positionH>
            <wp:positionV relativeFrom="paragraph">
              <wp:posOffset>-4826</wp:posOffset>
            </wp:positionV>
            <wp:extent cx="9525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4" w:after="160" w:line="882" w:lineRule="atLeast"/>
      </w:pPr>
      <w:r>
        <w:rPr>
          <w:rFonts w:ascii="Calibri" w:eastAsia="Calibri" w:hAnsi="Calibri" w:cs="Calibri"/>
          <w:sz w:val="88"/>
          <w:szCs w:val="88"/>
        </w:rPr>
        <w:t>Welcome</w:t>
      </w:r>
      <w:r>
        <w:rPr>
          <w:rFonts w:ascii="Calibri" w:eastAsia="Calibri" w:hAnsi="Calibri" w:cs="Calibri"/>
          <w:spacing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2"/>
          <w:sz w:val="88"/>
          <w:szCs w:val="88"/>
        </w:rPr>
        <w:t>Page</w:t>
      </w:r>
    </w:p>
    <w:p>
      <w:pPr>
        <w:widowControl w:val="0"/>
        <w:spacing w:before="0" w:after="160" w:line="816" w:lineRule="atLeast"/>
      </w:pPr>
    </w:p>
    <w:p>
      <w:pPr>
        <w:widowControl w:val="0"/>
        <w:spacing w:before="0" w:after="160" w:line="726" w:lineRule="atLeast"/>
        <w:ind w:right="6457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1"/>
          <w:sz w:val="56"/>
          <w:szCs w:val="56"/>
        </w:rPr>
        <w:t>Outline</w:t>
      </w:r>
      <w:r>
        <w:rPr>
          <w:rFonts w:ascii="Calibri" w:eastAsia="Calibri" w:hAnsi="Calibri" w:cs="Calibri"/>
          <w:spacing w:val="5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4"/>
          <w:sz w:val="56"/>
          <w:szCs w:val="56"/>
        </w:rPr>
        <w:t>of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8"/>
          <w:sz w:val="56"/>
          <w:szCs w:val="56"/>
        </w:rPr>
        <w:t>what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the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5"/>
          <w:sz w:val="56"/>
          <w:szCs w:val="56"/>
        </w:rPr>
        <w:t>SD-Manager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4"/>
          <w:sz w:val="56"/>
          <w:szCs w:val="56"/>
        </w:rPr>
        <w:t>entails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9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7"/>
          <w:sz w:val="56"/>
          <w:szCs w:val="56"/>
        </w:rPr>
        <w:t>Login</w:t>
      </w:r>
    </w:p>
    <w:p>
      <w:pPr>
        <w:widowControl w:val="0"/>
        <w:spacing w:before="159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2"/>
          <w:sz w:val="56"/>
          <w:szCs w:val="56"/>
        </w:rPr>
        <w:t>Sign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Up</w:t>
      </w:r>
    </w:p>
    <w:p>
      <w:pPr>
        <w:widowControl w:val="0"/>
        <w:spacing w:before="159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>     </w:t>
      </w:r>
      <w:r>
        <w:rPr>
          <w:rFonts w:ascii="Calibri" w:eastAsia="Calibri" w:hAnsi="Calibri" w:cs="Calibri"/>
          <w:spacing w:val="2"/>
          <w:sz w:val="56"/>
          <w:szCs w:val="56"/>
        </w:rPr>
        <w:t>Help Page with clear format that outlines the functionality of SD-Manager</w:t>
      </w:r>
    </w:p>
    <w:p>
      <w:pPr>
        <w:spacing w:before="240" w:after="240"/>
        <w:sectPr>
          <w:type w:val="continuous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bookmarkStart w:id="2" w:name="_bookmark2"/>
      <w:bookmarkEnd w:id="2"/>
    </w:p>
    <w:p>
      <w:pPr>
        <w:spacing w:before="240" w:after="240"/>
        <w:sectPr>
          <w:type w:val="nextPage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-4826</wp:posOffset>
            </wp:positionH>
            <wp:positionV relativeFrom="paragraph">
              <wp:posOffset>-4826</wp:posOffset>
            </wp:positionV>
            <wp:extent cx="9525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4" w:after="160" w:line="882" w:lineRule="atLeast"/>
      </w:pPr>
      <w:r>
        <w:rPr>
          <w:rFonts w:ascii="Calibri" w:eastAsia="Calibri" w:hAnsi="Calibri" w:cs="Calibri"/>
          <w:spacing w:val="3"/>
          <w:sz w:val="88"/>
          <w:szCs w:val="88"/>
        </w:rPr>
        <w:t>Sign</w:t>
      </w:r>
      <w:r>
        <w:rPr>
          <w:rFonts w:ascii="Calibri" w:eastAsia="Calibri" w:hAnsi="Calibri" w:cs="Calibri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5"/>
          <w:sz w:val="88"/>
          <w:szCs w:val="88"/>
        </w:rPr>
        <w:t>Up</w:t>
      </w:r>
    </w:p>
    <w:p>
      <w:pPr>
        <w:widowControl w:val="0"/>
        <w:spacing w:before="0" w:after="160" w:line="816" w:lineRule="atLeast"/>
      </w:pPr>
    </w:p>
    <w:p>
      <w:pPr>
        <w:widowControl w:val="0"/>
        <w:spacing w:before="0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56"/>
          <w:szCs w:val="56"/>
        </w:rPr>
        <w:t>Username</w:t>
      </w:r>
    </w:p>
    <w:p>
      <w:pPr>
        <w:widowControl w:val="0"/>
        <w:spacing w:before="160" w:after="160" w:line="647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1"/>
          <w:sz w:val="56"/>
          <w:szCs w:val="56"/>
        </w:rPr>
        <w:t>Password</w:t>
      </w:r>
    </w:p>
    <w:p>
      <w:pPr>
        <w:widowControl w:val="0"/>
        <w:spacing w:before="159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3"/>
          <w:sz w:val="56"/>
          <w:szCs w:val="56"/>
        </w:rPr>
        <w:t>Verify</w:t>
      </w:r>
      <w:r>
        <w:rPr>
          <w:rFonts w:ascii="Calibri" w:eastAsia="Calibri" w:hAnsi="Calibri" w:cs="Calibri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sz w:val="56"/>
          <w:szCs w:val="56"/>
        </w:rPr>
        <w:t>Password</w:t>
      </w:r>
    </w:p>
    <w:p>
      <w:pPr>
        <w:widowControl w:val="0"/>
        <w:spacing w:before="159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3"/>
          <w:sz w:val="56"/>
          <w:szCs w:val="56"/>
        </w:rPr>
        <w:t>Role</w:t>
      </w:r>
    </w:p>
    <w:p>
      <w:pPr>
        <w:widowControl w:val="0"/>
        <w:spacing w:before="160" w:after="160" w:line="647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1"/>
          <w:sz w:val="56"/>
          <w:szCs w:val="56"/>
        </w:rPr>
        <w:t>Submit</w:t>
      </w:r>
    </w:p>
    <w:p>
      <w:pPr>
        <w:widowControl w:val="0"/>
        <w:spacing w:before="158" w:after="160" w:line="646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13"/>
          <w:sz w:val="56"/>
          <w:szCs w:val="56"/>
        </w:rPr>
        <w:t>Back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7"/>
          <w:sz w:val="56"/>
          <w:szCs w:val="56"/>
        </w:rPr>
        <w:t>to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sz w:val="56"/>
          <w:szCs w:val="56"/>
        </w:rPr>
        <w:t>Welcome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Page</w:t>
      </w:r>
    </w:p>
    <w:p>
      <w:pPr>
        <w:spacing w:before="240" w:after="240"/>
        <w:sectPr>
          <w:type w:val="continuous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bookmarkStart w:id="3" w:name="_bookmark3"/>
      <w:bookmarkEnd w:id="3"/>
    </w:p>
    <w:p>
      <w:pPr>
        <w:spacing w:before="240" w:after="240"/>
        <w:sectPr>
          <w:type w:val="nextPage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r>
        <w:rPr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-4826</wp:posOffset>
            </wp:positionH>
            <wp:positionV relativeFrom="paragraph">
              <wp:posOffset>-4826</wp:posOffset>
            </wp:positionV>
            <wp:extent cx="9525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4" w:after="160" w:line="882" w:lineRule="atLeast"/>
      </w:pPr>
      <w:r>
        <w:rPr>
          <w:rFonts w:ascii="Calibri" w:eastAsia="Calibri" w:hAnsi="Calibri" w:cs="Calibri"/>
          <w:spacing w:val="8"/>
          <w:sz w:val="88"/>
          <w:szCs w:val="88"/>
        </w:rPr>
        <w:t>Login</w:t>
      </w:r>
    </w:p>
    <w:p>
      <w:pPr>
        <w:widowControl w:val="0"/>
        <w:spacing w:before="0" w:after="160" w:line="816" w:lineRule="atLeast"/>
      </w:pPr>
    </w:p>
    <w:p>
      <w:pPr>
        <w:widowControl w:val="0"/>
        <w:spacing w:before="0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56"/>
          <w:szCs w:val="56"/>
        </w:rPr>
        <w:t>Username</w:t>
      </w:r>
    </w:p>
    <w:p>
      <w:pPr>
        <w:widowControl w:val="0"/>
        <w:spacing w:before="160" w:after="160" w:line="647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1"/>
          <w:sz w:val="56"/>
          <w:szCs w:val="56"/>
        </w:rPr>
        <w:t>Password</w:t>
      </w:r>
    </w:p>
    <w:p>
      <w:pPr>
        <w:widowControl w:val="0"/>
        <w:spacing w:before="159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4"/>
          <w:sz w:val="56"/>
          <w:szCs w:val="56"/>
        </w:rPr>
        <w:t>Forgot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password?</w:t>
      </w:r>
    </w:p>
    <w:p>
      <w:pPr>
        <w:widowControl w:val="0"/>
        <w:spacing w:before="159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10"/>
          <w:sz w:val="56"/>
          <w:szCs w:val="56"/>
        </w:rPr>
        <w:t>Submit</w:t>
      </w:r>
    </w:p>
    <w:p>
      <w:pPr>
        <w:widowControl w:val="0"/>
        <w:spacing w:before="160" w:after="160" w:line="647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56"/>
          <w:szCs w:val="56"/>
        </w:rPr>
        <w:t>Back</w:t>
      </w:r>
      <w:r>
        <w:rPr>
          <w:rFonts w:ascii="Calibri" w:eastAsia="Calibri" w:hAnsi="Calibri" w:cs="Calibri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7"/>
          <w:sz w:val="56"/>
          <w:szCs w:val="56"/>
        </w:rPr>
        <w:t>to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Welcome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4"/>
          <w:sz w:val="56"/>
          <w:szCs w:val="56"/>
        </w:rPr>
        <w:t>Page</w:t>
      </w:r>
    </w:p>
    <w:p>
      <w:pPr>
        <w:spacing w:before="240" w:after="240"/>
        <w:sectPr>
          <w:type w:val="continuous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bookmarkStart w:id="4" w:name="_bookmark4"/>
      <w:bookmarkEnd w:id="4"/>
    </w:p>
    <w:p>
      <w:pPr>
        <w:spacing w:before="240" w:after="240"/>
        <w:sectPr>
          <w:type w:val="nextPage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r>
        <w:rPr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column">
              <wp:posOffset>-4826</wp:posOffset>
            </wp:positionH>
            <wp:positionV relativeFrom="paragraph">
              <wp:posOffset>-4826</wp:posOffset>
            </wp:positionV>
            <wp:extent cx="9525" cy="952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4" w:after="160" w:line="882" w:lineRule="atLeast"/>
      </w:pPr>
      <w:r>
        <w:rPr>
          <w:rFonts w:ascii="Calibri" w:eastAsia="Calibri" w:hAnsi="Calibri" w:cs="Calibri"/>
          <w:spacing w:val="-2"/>
          <w:sz w:val="88"/>
          <w:szCs w:val="88"/>
        </w:rPr>
        <w:t>Role:</w:t>
      </w:r>
      <w:r>
        <w:rPr>
          <w:rFonts w:ascii="Calibri" w:eastAsia="Calibri" w:hAnsi="Calibri" w:cs="Calibri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10"/>
          <w:sz w:val="88"/>
          <w:szCs w:val="88"/>
        </w:rPr>
        <w:t>Developer</w:t>
      </w:r>
    </w:p>
    <w:p>
      <w:pPr>
        <w:widowControl w:val="0"/>
        <w:spacing w:before="0" w:after="160" w:line="816" w:lineRule="atLeast"/>
      </w:pPr>
    </w:p>
    <w:p>
      <w:pPr>
        <w:widowControl w:val="0"/>
        <w:spacing w:before="0" w:after="160" w:line="633" w:lineRule="atLeast"/>
        <w:ind w:left="720" w:right="1070" w:hanging="72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3"/>
          <w:sz w:val="56"/>
          <w:szCs w:val="56"/>
        </w:rPr>
        <w:t>Tab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of</w:t>
      </w:r>
      <w:r>
        <w:rPr>
          <w:rFonts w:ascii="Calibri" w:eastAsia="Calibri" w:hAnsi="Calibri" w:cs="Calibri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3"/>
          <w:sz w:val="56"/>
          <w:szCs w:val="56"/>
        </w:rPr>
        <w:t>projects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to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9"/>
          <w:sz w:val="56"/>
          <w:szCs w:val="56"/>
        </w:rPr>
        <w:t>accept/decline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6"/>
          <w:sz w:val="56"/>
          <w:szCs w:val="56"/>
        </w:rPr>
        <w:t>from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Client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under</w:t>
      </w:r>
      <w:r>
        <w:rPr>
          <w:rFonts w:ascii="Calibri" w:eastAsia="Calibri" w:hAnsi="Calibri" w:cs="Calibri"/>
          <w:spacing w:val="6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3"/>
          <w:sz w:val="56"/>
          <w:szCs w:val="56"/>
        </w:rPr>
        <w:t>Projects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tab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Once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project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is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8"/>
          <w:sz w:val="48"/>
          <w:szCs w:val="48"/>
        </w:rPr>
        <w:t>selected</w:t>
      </w:r>
    </w:p>
    <w:p>
      <w:pPr>
        <w:widowControl w:val="0"/>
        <w:spacing w:before="69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2"/>
          <w:sz w:val="40"/>
          <w:szCs w:val="40"/>
        </w:rPr>
        <w:t>Tab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for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9"/>
          <w:sz w:val="40"/>
          <w:szCs w:val="40"/>
        </w:rPr>
        <w:t>SCRUM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3"/>
          <w:sz w:val="40"/>
          <w:szCs w:val="40"/>
        </w:rPr>
        <w:t>screen</w:t>
      </w:r>
    </w:p>
    <w:p>
      <w:pPr>
        <w:widowControl w:val="0"/>
        <w:spacing w:before="69" w:after="160" w:line="463" w:lineRule="atLeast"/>
        <w:ind w:left="1440"/>
      </w:pPr>
      <w:r>
        <w:rPr>
          <w:rFonts w:ascii="Calibri" w:eastAsia="Calibri" w:hAnsi="Calibri" w:cs="Calibri"/>
          <w:spacing w:val="3"/>
          <w:sz w:val="40"/>
          <w:szCs w:val="40"/>
        </w:rPr>
        <w:t>       </w:t>
      </w: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 </w:t>
      </w:r>
      <w:r>
        <w:rPr>
          <w:rFonts w:ascii="Calibri" w:eastAsia="Calibri" w:hAnsi="Calibri" w:cs="Calibri"/>
          <w:sz w:val="36"/>
          <w:szCs w:val="36"/>
        </w:rPr>
        <w:t>List</w:t>
      </w:r>
      <w:r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of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1"/>
          <w:sz w:val="36"/>
          <w:szCs w:val="36"/>
        </w:rPr>
        <w:t>sprints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to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5"/>
          <w:sz w:val="36"/>
          <w:szCs w:val="36"/>
        </w:rPr>
        <w:t>add</w:t>
      </w:r>
    </w:p>
    <w:p>
      <w:pPr>
        <w:widowControl w:val="0"/>
        <w:spacing w:before="74" w:after="160" w:line="416" w:lineRule="atLeast"/>
        <w:ind w:left="288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3"/>
          <w:sz w:val="36"/>
          <w:szCs w:val="36"/>
        </w:rPr>
        <w:t>Backlog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with</w:t>
      </w:r>
      <w:r>
        <w:rPr>
          <w:rFonts w:ascii="Calibri" w:eastAsia="Calibri" w:hAnsi="Calibri" w:cs="Calibri"/>
          <w:spacing w:val="3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user</w:t>
      </w:r>
      <w:r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stories</w:t>
      </w:r>
      <w:r>
        <w:rPr>
          <w:rFonts w:ascii="Calibri" w:eastAsia="Calibri" w:hAnsi="Calibri" w:cs="Calibri"/>
          <w:sz w:val="36"/>
          <w:szCs w:val="36"/>
        </w:rPr>
        <w:t> </w:t>
      </w:r>
      <w:r>
        <w:rPr>
          <w:rFonts w:ascii="Calibri" w:eastAsia="Calibri" w:hAnsi="Calibri" w:cs="Calibri"/>
          <w:spacing w:val="4"/>
          <w:sz w:val="36"/>
          <w:szCs w:val="36"/>
        </w:rPr>
        <w:t>and tasks that have headings that clearly which section we are on to add.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rFonts w:ascii="Calibri" w:eastAsia="Calibri" w:hAnsi="Calibri" w:cs="Calibri"/>
          <w:spacing w:val="4"/>
          <w:sz w:val="36"/>
          <w:szCs w:val="36"/>
        </w:rPr>
        <w:t>Drag and drop to move user stories and tasks around the progress report status bar.</w:t>
      </w:r>
    </w:p>
    <w:p>
      <w:pPr>
        <w:widowControl w:val="0"/>
        <w:spacing w:before="240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2"/>
          <w:sz w:val="40"/>
          <w:szCs w:val="40"/>
        </w:rPr>
        <w:t>Tab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for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GitHub</w:t>
      </w:r>
      <w:r>
        <w:rPr>
          <w:rFonts w:ascii="Calibri" w:eastAsia="Calibri" w:hAnsi="Calibri" w:cs="Calibri"/>
          <w:spacing w:val="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5"/>
          <w:sz w:val="40"/>
          <w:szCs w:val="40"/>
        </w:rPr>
        <w:t>screen</w:t>
      </w:r>
    </w:p>
    <w:p>
      <w:pPr>
        <w:widowControl w:val="0"/>
        <w:spacing w:before="69" w:after="160" w:line="464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5"/>
          <w:sz w:val="40"/>
          <w:szCs w:val="40"/>
        </w:rPr>
        <w:t>Chat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5"/>
          <w:sz w:val="40"/>
          <w:szCs w:val="40"/>
        </w:rPr>
        <w:t>option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with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Client</w:t>
      </w:r>
    </w:p>
    <w:p>
      <w:pPr>
        <w:widowControl w:val="0"/>
        <w:spacing w:before="70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40"/>
          <w:szCs w:val="40"/>
        </w:rPr>
        <w:t>Go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back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5"/>
          <w:sz w:val="40"/>
          <w:szCs w:val="40"/>
        </w:rPr>
        <w:t>Developer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4"/>
          <w:sz w:val="40"/>
          <w:szCs w:val="40"/>
        </w:rPr>
        <w:t>homepage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6"/>
          <w:sz w:val="40"/>
          <w:szCs w:val="40"/>
        </w:rPr>
        <w:t>button</w:t>
      </w:r>
    </w:p>
    <w:p>
      <w:pPr>
        <w:widowControl w:val="0"/>
        <w:spacing w:before="154" w:after="160" w:line="646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2"/>
          <w:sz w:val="56"/>
          <w:szCs w:val="56"/>
        </w:rPr>
        <w:t>Sign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sz w:val="56"/>
          <w:szCs w:val="56"/>
        </w:rPr>
        <w:t>Out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button</w:t>
      </w:r>
    </w:p>
    <w:p>
      <w:pPr>
        <w:spacing w:before="240" w:after="240"/>
        <w:sectPr>
          <w:type w:val="continuous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bookmarkStart w:id="5" w:name="_bookmark5"/>
      <w:bookmarkEnd w:id="5"/>
    </w:p>
    <w:p>
      <w:pPr>
        <w:spacing w:before="240" w:after="240"/>
        <w:sectPr>
          <w:type w:val="nextPage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r>
        <w:rPr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column">
              <wp:posOffset>-4826</wp:posOffset>
            </wp:positionH>
            <wp:positionV relativeFrom="paragraph">
              <wp:posOffset>-4826</wp:posOffset>
            </wp:positionV>
            <wp:extent cx="9525" cy="9525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4" w:after="160" w:line="882" w:lineRule="atLeast"/>
      </w:pPr>
      <w:r>
        <w:rPr>
          <w:rFonts w:ascii="Calibri" w:eastAsia="Calibri" w:hAnsi="Calibri" w:cs="Calibri"/>
          <w:spacing w:val="-2"/>
          <w:sz w:val="88"/>
          <w:szCs w:val="88"/>
        </w:rPr>
        <w:t>Role:</w:t>
      </w:r>
      <w:r>
        <w:rPr>
          <w:rFonts w:ascii="Calibri" w:eastAsia="Calibri" w:hAnsi="Calibri" w:cs="Calibri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8"/>
          <w:sz w:val="88"/>
          <w:szCs w:val="88"/>
        </w:rPr>
        <w:t>Client</w:t>
      </w:r>
    </w:p>
    <w:p>
      <w:pPr>
        <w:widowControl w:val="0"/>
        <w:spacing w:before="0" w:after="160" w:line="816" w:lineRule="atLeast"/>
      </w:pPr>
    </w:p>
    <w:p>
      <w:pPr>
        <w:widowControl w:val="0"/>
        <w:spacing w:before="0" w:after="160" w:line="633" w:lineRule="atLeast"/>
        <w:ind w:left="720" w:right="2827" w:hanging="72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3"/>
          <w:sz w:val="56"/>
          <w:szCs w:val="56"/>
        </w:rPr>
        <w:t>Tab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to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sz w:val="56"/>
          <w:szCs w:val="56"/>
        </w:rPr>
        <w:t>create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3"/>
          <w:sz w:val="56"/>
          <w:szCs w:val="56"/>
        </w:rPr>
        <w:t>project</w:t>
      </w:r>
      <w:r>
        <w:rPr>
          <w:rFonts w:ascii="Calibri" w:eastAsia="Calibri" w:hAnsi="Calibri" w:cs="Calibri"/>
          <w:spacing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6"/>
          <w:sz w:val="56"/>
          <w:szCs w:val="56"/>
        </w:rPr>
        <w:t>-&gt;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1"/>
          <w:sz w:val="56"/>
          <w:szCs w:val="56"/>
        </w:rPr>
        <w:t>add</w:t>
      </w:r>
      <w:r>
        <w:rPr>
          <w:rFonts w:ascii="Calibri" w:eastAsia="Calibri" w:hAnsi="Calibri" w:cs="Calibri"/>
          <w:spacing w:val="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7"/>
          <w:sz w:val="56"/>
          <w:szCs w:val="56"/>
        </w:rPr>
        <w:t>users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5"/>
          <w:sz w:val="56"/>
          <w:szCs w:val="56"/>
        </w:rPr>
        <w:t>by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email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4"/>
          <w:sz w:val="56"/>
          <w:szCs w:val="56"/>
        </w:rPr>
        <w:t>or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username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Create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4"/>
          <w:sz w:val="48"/>
          <w:szCs w:val="48"/>
        </w:rPr>
        <w:t>Github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7"/>
          <w:sz w:val="48"/>
          <w:szCs w:val="48"/>
        </w:rPr>
        <w:t>project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that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will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8"/>
          <w:sz w:val="48"/>
          <w:szCs w:val="48"/>
        </w:rPr>
        <w:t>link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to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8"/>
          <w:sz w:val="48"/>
          <w:szCs w:val="48"/>
        </w:rPr>
        <w:t>the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7"/>
          <w:sz w:val="48"/>
          <w:szCs w:val="48"/>
        </w:rPr>
        <w:t>project</w:t>
      </w:r>
    </w:p>
    <w:p>
      <w:pPr>
        <w:widowControl w:val="0"/>
        <w:spacing w:before="69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2"/>
          <w:sz w:val="40"/>
          <w:szCs w:val="40"/>
        </w:rPr>
        <w:t>Tab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for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9"/>
          <w:sz w:val="40"/>
          <w:szCs w:val="40"/>
        </w:rPr>
        <w:t>SCRUM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3"/>
          <w:sz w:val="40"/>
          <w:szCs w:val="40"/>
        </w:rPr>
        <w:t>screen</w:t>
      </w:r>
    </w:p>
    <w:p>
      <w:pPr>
        <w:widowControl w:val="0"/>
        <w:spacing w:before="73" w:after="160" w:line="416" w:lineRule="atLeast"/>
        <w:ind w:left="216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36"/>
          <w:szCs w:val="36"/>
        </w:rPr>
        <w:t>List</w:t>
      </w:r>
      <w:r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of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1"/>
          <w:sz w:val="36"/>
          <w:szCs w:val="36"/>
        </w:rPr>
        <w:t>sprints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to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view</w:t>
      </w:r>
    </w:p>
    <w:p>
      <w:pPr>
        <w:widowControl w:val="0"/>
        <w:spacing w:before="74" w:after="160" w:line="416" w:lineRule="atLeast"/>
        <w:ind w:left="288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3"/>
          <w:sz w:val="36"/>
          <w:szCs w:val="36"/>
        </w:rPr>
        <w:t>Backlog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with</w:t>
      </w:r>
      <w:r>
        <w:rPr>
          <w:rFonts w:ascii="Calibri" w:eastAsia="Calibri" w:hAnsi="Calibri" w:cs="Calibri"/>
          <w:spacing w:val="3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user</w:t>
      </w:r>
      <w:r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stories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4"/>
          <w:sz w:val="36"/>
          <w:szCs w:val="36"/>
        </w:rPr>
        <w:t>to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view</w:t>
      </w:r>
    </w:p>
    <w:p>
      <w:pPr>
        <w:widowControl w:val="0"/>
        <w:spacing w:before="68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2"/>
          <w:sz w:val="40"/>
          <w:szCs w:val="40"/>
        </w:rPr>
        <w:t>Tab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for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GitHub</w:t>
      </w:r>
      <w:r>
        <w:rPr>
          <w:rFonts w:ascii="Calibri" w:eastAsia="Calibri" w:hAnsi="Calibri" w:cs="Calibri"/>
          <w:spacing w:val="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5"/>
          <w:sz w:val="40"/>
          <w:szCs w:val="40"/>
        </w:rPr>
        <w:t>screen</w:t>
      </w:r>
    </w:p>
    <w:p>
      <w:pPr>
        <w:widowControl w:val="0"/>
        <w:spacing w:before="69" w:after="160" w:line="464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5"/>
          <w:sz w:val="40"/>
          <w:szCs w:val="40"/>
        </w:rPr>
        <w:t>Chat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5"/>
          <w:sz w:val="40"/>
          <w:szCs w:val="40"/>
        </w:rPr>
        <w:t>option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with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6"/>
          <w:sz w:val="40"/>
          <w:szCs w:val="40"/>
        </w:rPr>
        <w:t>developers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and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5"/>
          <w:sz w:val="40"/>
          <w:szCs w:val="40"/>
        </w:rPr>
        <w:t>product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8"/>
          <w:sz w:val="40"/>
          <w:szCs w:val="40"/>
        </w:rPr>
        <w:t>owner</w:t>
      </w:r>
    </w:p>
    <w:p>
      <w:pPr>
        <w:widowControl w:val="0"/>
        <w:spacing w:before="70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40"/>
          <w:szCs w:val="40"/>
        </w:rPr>
        <w:t>Go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back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4"/>
          <w:sz w:val="40"/>
          <w:szCs w:val="40"/>
        </w:rPr>
        <w:t>Client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homepage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button</w:t>
      </w:r>
    </w:p>
    <w:p>
      <w:pPr>
        <w:widowControl w:val="0"/>
        <w:spacing w:before="154" w:after="160" w:line="646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2"/>
          <w:sz w:val="56"/>
          <w:szCs w:val="56"/>
        </w:rPr>
        <w:t>Sign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sz w:val="56"/>
          <w:szCs w:val="56"/>
        </w:rPr>
        <w:t>Out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button</w:t>
      </w:r>
    </w:p>
    <w:p>
      <w:pPr>
        <w:spacing w:before="240" w:after="240"/>
        <w:sectPr>
          <w:type w:val="continuous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bookmarkStart w:id="6" w:name="_bookmark6"/>
      <w:bookmarkEnd w:id="6"/>
    </w:p>
    <w:p>
      <w:pPr>
        <w:spacing w:before="240" w:after="240"/>
        <w:sectPr>
          <w:type w:val="nextPage"/>
          <w:pgMar w:header="720" w:footer="720"/>
          <w:cols w:space="720"/>
        </w:sectPr>
      </w:pPr>
    </w:p>
    <w:p>
      <w:pPr>
        <w:widowControl w:val="0"/>
        <w:spacing w:before="240" w:after="160" w:line="14" w:lineRule="atLeast"/>
        <w:jc w:val="center"/>
      </w:pPr>
      <w:r>
        <w:rPr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column">
              <wp:posOffset>-4826</wp:posOffset>
            </wp:positionH>
            <wp:positionV relativeFrom="paragraph">
              <wp:posOffset>-4826</wp:posOffset>
            </wp:positionV>
            <wp:extent cx="9525" cy="9525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4" w:after="160" w:line="882" w:lineRule="atLeast"/>
      </w:pPr>
      <w:r>
        <w:rPr>
          <w:rFonts w:ascii="Calibri" w:eastAsia="Calibri" w:hAnsi="Calibri" w:cs="Calibri"/>
          <w:spacing w:val="-2"/>
          <w:sz w:val="88"/>
          <w:szCs w:val="88"/>
        </w:rPr>
        <w:t>Role:</w:t>
      </w:r>
      <w:r>
        <w:rPr>
          <w:rFonts w:ascii="Calibri" w:eastAsia="Calibri" w:hAnsi="Calibri" w:cs="Calibri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9"/>
          <w:sz w:val="88"/>
          <w:szCs w:val="88"/>
        </w:rPr>
        <w:t>Product</w:t>
      </w:r>
      <w:r>
        <w:rPr>
          <w:rFonts w:ascii="Calibri" w:eastAsia="Calibri" w:hAnsi="Calibri" w:cs="Calibri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3"/>
          <w:sz w:val="88"/>
          <w:szCs w:val="88"/>
        </w:rPr>
        <w:t>Owner/Lecturer</w:t>
      </w:r>
    </w:p>
    <w:p>
      <w:pPr>
        <w:widowControl w:val="0"/>
        <w:spacing w:before="0" w:after="160" w:line="816" w:lineRule="atLeast"/>
      </w:pPr>
    </w:p>
    <w:p>
      <w:pPr>
        <w:widowControl w:val="0"/>
        <w:spacing w:before="0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5"/>
          <w:sz w:val="56"/>
          <w:szCs w:val="56"/>
        </w:rPr>
        <w:t>List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of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projects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1"/>
          <w:sz w:val="56"/>
          <w:szCs w:val="56"/>
        </w:rPr>
        <w:t>and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8"/>
          <w:sz w:val="56"/>
          <w:szCs w:val="56"/>
        </w:rPr>
        <w:t>be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4"/>
          <w:sz w:val="56"/>
          <w:szCs w:val="56"/>
        </w:rPr>
        <w:t>able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to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click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on</w:t>
      </w:r>
      <w:r>
        <w:rPr>
          <w:rFonts w:ascii="Calibri" w:eastAsia="Calibri" w:hAnsi="Calibri" w:cs="Calibri"/>
          <w:spacing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3"/>
          <w:sz w:val="56"/>
          <w:szCs w:val="56"/>
        </w:rPr>
        <w:t>project</w:t>
      </w:r>
    </w:p>
    <w:p>
      <w:pPr>
        <w:widowControl w:val="0"/>
        <w:spacing w:before="74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2"/>
          <w:sz w:val="40"/>
          <w:szCs w:val="40"/>
        </w:rPr>
        <w:t>Tab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for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9"/>
          <w:sz w:val="40"/>
          <w:szCs w:val="40"/>
        </w:rPr>
        <w:t>SCRUM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3"/>
          <w:sz w:val="40"/>
          <w:szCs w:val="40"/>
        </w:rPr>
        <w:t>screen</w:t>
      </w:r>
    </w:p>
    <w:p>
      <w:pPr>
        <w:widowControl w:val="0"/>
        <w:spacing w:before="74" w:after="160" w:line="415" w:lineRule="atLeast"/>
        <w:ind w:left="216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36"/>
          <w:szCs w:val="36"/>
        </w:rPr>
        <w:t>List</w:t>
      </w:r>
      <w:r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of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due</w:t>
      </w:r>
      <w:r>
        <w:rPr>
          <w:rFonts w:ascii="Calibri" w:eastAsia="Calibri" w:hAnsi="Calibri" w:cs="Calibri"/>
          <w:spacing w:val="4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tasks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to</w:t>
      </w:r>
      <w:r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4"/>
          <w:sz w:val="36"/>
          <w:szCs w:val="36"/>
        </w:rPr>
        <w:t>completed</w:t>
      </w:r>
    </w:p>
    <w:p>
      <w:pPr>
        <w:widowControl w:val="0"/>
        <w:spacing w:before="72" w:after="160" w:line="416" w:lineRule="atLeast"/>
        <w:ind w:left="216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36"/>
          <w:szCs w:val="36"/>
        </w:rPr>
        <w:t>List</w:t>
      </w:r>
      <w:r>
        <w:rPr>
          <w:rFonts w:ascii="Calibri" w:eastAsia="Calibri" w:hAnsi="Calibri" w:cs="Calibri"/>
          <w:spacing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of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1"/>
          <w:sz w:val="36"/>
          <w:szCs w:val="36"/>
        </w:rPr>
        <w:t>sprints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to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view</w:t>
      </w:r>
    </w:p>
    <w:p>
      <w:pPr>
        <w:widowControl w:val="0"/>
        <w:spacing w:before="73" w:after="160" w:line="416" w:lineRule="atLeast"/>
        <w:ind w:left="288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3"/>
          <w:sz w:val="36"/>
          <w:szCs w:val="36"/>
        </w:rPr>
        <w:t>Backlog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with</w:t>
      </w:r>
      <w:r>
        <w:rPr>
          <w:rFonts w:ascii="Calibri" w:eastAsia="Calibri" w:hAnsi="Calibri" w:cs="Calibri"/>
          <w:spacing w:val="3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user</w:t>
      </w:r>
      <w:r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stories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4"/>
          <w:sz w:val="36"/>
          <w:szCs w:val="36"/>
        </w:rPr>
        <w:t>to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3"/>
          <w:sz w:val="36"/>
          <w:szCs w:val="36"/>
        </w:rPr>
        <w:t>view</w:t>
      </w:r>
    </w:p>
    <w:p>
      <w:pPr>
        <w:widowControl w:val="0"/>
        <w:spacing w:before="68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2"/>
          <w:sz w:val="40"/>
          <w:szCs w:val="40"/>
        </w:rPr>
        <w:t>Tab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for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GitHub</w:t>
      </w:r>
      <w:r>
        <w:rPr>
          <w:rFonts w:ascii="Calibri" w:eastAsia="Calibri" w:hAnsi="Calibri" w:cs="Calibri"/>
          <w:spacing w:val="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5"/>
          <w:sz w:val="40"/>
          <w:szCs w:val="40"/>
        </w:rPr>
        <w:t>screen</w:t>
      </w:r>
    </w:p>
    <w:p>
      <w:pPr>
        <w:widowControl w:val="0"/>
        <w:spacing w:before="70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-9"/>
          <w:sz w:val="40"/>
          <w:szCs w:val="40"/>
        </w:rPr>
        <w:t>Marking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5"/>
          <w:sz w:val="40"/>
          <w:szCs w:val="40"/>
        </w:rPr>
        <w:t>Rubric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4"/>
          <w:sz w:val="40"/>
          <w:szCs w:val="40"/>
        </w:rPr>
        <w:t>for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each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sprint</w:t>
      </w:r>
    </w:p>
    <w:p>
      <w:pPr>
        <w:widowControl w:val="0"/>
        <w:spacing w:before="70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3"/>
          <w:sz w:val="40"/>
          <w:szCs w:val="40"/>
        </w:rPr>
        <w:t>Chat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option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5"/>
          <w:sz w:val="40"/>
          <w:szCs w:val="40"/>
        </w:rPr>
        <w:t>with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Client</w:t>
      </w:r>
    </w:p>
    <w:p>
      <w:pPr>
        <w:widowControl w:val="0"/>
        <w:spacing w:before="68" w:after="160" w:line="463" w:lineRule="atLeast"/>
        <w:ind w:left="1440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z w:val="40"/>
          <w:szCs w:val="40"/>
        </w:rPr>
        <w:t>Go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back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Product</w:t>
      </w:r>
      <w:r>
        <w:rPr>
          <w:rFonts w:ascii="Calibri" w:eastAsia="Calibri" w:hAnsi="Calibri" w:cs="Calibri"/>
          <w:spacing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Owner/Lecturer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4"/>
          <w:sz w:val="40"/>
          <w:szCs w:val="40"/>
        </w:rPr>
        <w:t>homepage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button</w:t>
      </w:r>
    </w:p>
    <w:p>
      <w:pPr>
        <w:widowControl w:val="0"/>
        <w:spacing w:before="157" w:after="160" w:line="645" w:lineRule="atLeast"/>
      </w:pPr>
      <w:r>
        <w:rPr>
          <w:rFonts w:ascii="Arial" w:eastAsia="Arial" w:hAnsi="Arial" w:cs="Arial"/>
          <w:spacing w:val="7"/>
          <w:sz w:val="56"/>
          <w:szCs w:val="56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Calibri" w:eastAsia="Calibri" w:hAnsi="Calibri" w:cs="Calibri"/>
          <w:spacing w:val="2"/>
          <w:sz w:val="56"/>
          <w:szCs w:val="56"/>
        </w:rPr>
        <w:t>Sign</w:t>
      </w:r>
      <w:r>
        <w:rPr>
          <w:rFonts w:ascii="Calibri" w:eastAsia="Calibri" w:hAnsi="Calibri" w:cs="Calibri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sz w:val="56"/>
          <w:szCs w:val="56"/>
        </w:rPr>
        <w:t>Out</w:t>
      </w:r>
    </w:p>
    <w:sectPr>
      <w:type w:val="continuous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